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Dipanshu Soni</w:t>
      </w:r>
    </w:p>
    <w:p>
      <w:r>
        <w:rPr>
          <w:b/>
        </w:rPr>
        <w:t>Pratap Nagar, Jaipur, Rajasthan – 302022</w:t>
        <w:br/>
      </w:r>
      <w:r>
        <w:t>📧 dipanshusoni6699@gmail.com | 📞 +91 8306609513</w:t>
        <w:br/>
      </w:r>
      <w:r>
        <w:t>🔗 LinkedIn: linkedin.com/in/dipanshu-soni-27788129b</w:t>
        <w:br/>
      </w:r>
    </w:p>
    <w:p>
      <w:pPr>
        <w:pStyle w:val="Heading1"/>
      </w:pPr>
      <w:r>
        <w:t>Career Objective</w:t>
      </w:r>
    </w:p>
    <w:p>
      <w:r>
        <w:t>A passionate web development student seeking an opportunity to apply and enhance my skills in HTML, CSS, and JavaScript. I aim to contribute to your organization’s projects while learning new technologies and gaining real-world experience.</w:t>
      </w:r>
    </w:p>
    <w:p>
      <w:pPr>
        <w:pStyle w:val="Heading1"/>
      </w:pPr>
      <w:r>
        <w:t>Education</w:t>
      </w:r>
    </w:p>
    <w:p>
      <w:r>
        <w:t>🎓 B.Tech, Computer Science &amp; Engineering (2023 – 2027)</w:t>
        <w:br/>
        <w:t>Compucom Institute of Information Technology &amp; Management, Jaipur</w:t>
      </w:r>
    </w:p>
    <w:p>
      <w:r>
        <w:t>🎓 12th – Tilak Bal Vidyapeeth Senior Secondary School, Malpura</w:t>
        <w:br/>
        <w:t>Rajasthan Board | Hindi Medium | Passed in 2023 | 75%</w:t>
      </w:r>
    </w:p>
    <w:p>
      <w:pPr>
        <w:pStyle w:val="Heading1"/>
      </w:pPr>
      <w:r>
        <w:t>Technical Skills</w:t>
      </w:r>
    </w:p>
    <w:p>
      <w:r>
        <w:t>✅ HTML5, CSS3, JavaScript</w:t>
        <w:br/>
      </w:r>
      <w:r>
        <w:t>✅ Responsive Web Design</w:t>
        <w:br/>
      </w:r>
      <w:r>
        <w:t>✅ Basic Git &amp; GitHub</w:t>
        <w:br/>
      </w:r>
      <w:r>
        <w:t>✅ Java (Beginner level)</w:t>
        <w:br/>
      </w:r>
    </w:p>
    <w:p>
      <w:pPr>
        <w:pStyle w:val="Heading1"/>
      </w:pPr>
      <w:r>
        <w:t>Projects / Practice Work</w:t>
      </w:r>
    </w:p>
    <w:p>
      <w:r>
        <w:t>• Created a personal portfolio website using HTML &amp; CSS</w:t>
      </w:r>
    </w:p>
    <w:p>
      <w:r>
        <w:t>• Built a simple calculator using JavaScript</w:t>
      </w:r>
    </w:p>
    <w:p>
      <w:pPr>
        <w:pStyle w:val="Heading1"/>
      </w:pPr>
      <w:r>
        <w:t>Certifications</w:t>
      </w:r>
    </w:p>
    <w:p>
      <w:r>
        <w:t>• Java Programming – Coursera (Ongoing)</w:t>
      </w:r>
    </w:p>
    <w:p>
      <w:pPr>
        <w:pStyle w:val="Heading1"/>
      </w:pPr>
      <w:r>
        <w:t>Availability</w:t>
      </w:r>
    </w:p>
    <w:p>
      <w:r>
        <w:t>Available to join immediately | Work from Home preferred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